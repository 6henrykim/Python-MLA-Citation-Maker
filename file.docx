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Works Cited</w:t>
      </w:r>
    </w:p>
    <w:p>
      <w:r>
        <w:t>3</w:t>
      </w:r>
      <w:r>
        <w:t>l, f w.</w:t>
      </w:r>
    </w:p>
    <w:p>
      <w:r>
        <w:t>Works Cited</w:t>
      </w:r>
    </w:p>
    <w:p>
      <w:r>
        <w:t>4</w:t>
      </w:r>
      <w:r>
        <w:t>f, l 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